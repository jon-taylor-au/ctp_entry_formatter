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70F0" w14:textId="0E664C32" w:rsidR="00CF78E0" w:rsidRDefault="00681278" w:rsidP="000753D4">
      <w:pPr>
        <w:pStyle w:val="Heading1"/>
      </w:pPr>
      <w:r>
        <w:rPr>
          <w:rFonts w:ascii="Segoe UI Emoji" w:hAnsi="Segoe UI Emoji" w:cs="Segoe UI Emoji"/>
        </w:rPr>
        <w:t>📚</w:t>
      </w:r>
      <w:r>
        <w:t xml:space="preserve"> C</w:t>
      </w:r>
      <w:r w:rsidR="000753D4">
        <w:t>lean up clinical entries for CTP</w:t>
      </w:r>
      <w:r>
        <w:t xml:space="preserve"> — User Guide</w:t>
      </w:r>
    </w:p>
    <w:p w14:paraId="565E770F" w14:textId="44E75047" w:rsidR="00CF78E0" w:rsidRDefault="00681278">
      <w:r w:rsidRPr="001C36E6">
        <w:rPr>
          <w:sz w:val="20"/>
          <w:szCs w:val="20"/>
        </w:rPr>
        <w:t>This tool helps our team automatically book data. You simply enter a Book ID into a shared Excel file, and the system takes care of the rest — fetching the data, cleaning it up, and saving the results.</w:t>
      </w:r>
      <w:r w:rsidR="000753D4" w:rsidRPr="001C36E6">
        <w:rPr>
          <w:sz w:val="20"/>
          <w:szCs w:val="20"/>
        </w:rPr>
        <w:t xml:space="preserve"> The Book ID can be found in the web app URL </w:t>
      </w:r>
      <w:proofErr w:type="gramStart"/>
      <w:r w:rsidR="000753D4" w:rsidRPr="001C36E6">
        <w:rPr>
          <w:sz w:val="20"/>
          <w:szCs w:val="20"/>
        </w:rPr>
        <w:t>e.g.</w:t>
      </w:r>
      <w:proofErr w:type="gramEnd"/>
      <w:r w:rsidR="000753D4">
        <w:br/>
      </w:r>
      <w:r w:rsidR="000753D4">
        <w:br/>
      </w:r>
      <w:r w:rsidR="000753D4" w:rsidRPr="006D51BC">
        <w:rPr>
          <w:color w:val="0000FF"/>
          <w:sz w:val="20"/>
          <w:szCs w:val="20"/>
          <w:u w:val="single"/>
        </w:rPr>
        <w:t>http://sydwebdev139:8080/sparke/authed/courtBook.action?cmd=ctpMedicalChronologyClinicalEntries&amp;objType=case&amp;objId=</w:t>
      </w:r>
      <w:r w:rsidR="000753D4" w:rsidRPr="006D51BC">
        <w:rPr>
          <w:b/>
          <w:bCs/>
          <w:color w:val="0000FF"/>
          <w:sz w:val="20"/>
          <w:szCs w:val="20"/>
          <w:highlight w:val="yellow"/>
          <w:u w:val="single"/>
        </w:rPr>
        <w:t>11493</w:t>
      </w:r>
    </w:p>
    <w:p w14:paraId="010A6C6B" w14:textId="77777777" w:rsidR="00CF78E0" w:rsidRDefault="00681278" w:rsidP="000753D4">
      <w:pPr>
        <w:pStyle w:val="Heading1"/>
      </w:pPr>
      <w:r>
        <w:t xml:space="preserve">✅ What You Need </w:t>
      </w:r>
      <w:proofErr w:type="gramStart"/>
      <w:r>
        <w:t>To</w:t>
      </w:r>
      <w:proofErr w:type="gramEnd"/>
      <w:r>
        <w:t xml:space="preserve"> Do</w:t>
      </w:r>
    </w:p>
    <w:p w14:paraId="07EE02EA" w14:textId="77777777" w:rsidR="00CF78E0" w:rsidRDefault="00681278">
      <w:pPr>
        <w:pStyle w:val="Heading3"/>
      </w:pPr>
      <w:r>
        <w:t>1. Open the Excel File</w:t>
      </w:r>
    </w:p>
    <w:p w14:paraId="50F28DC5" w14:textId="42B55B84" w:rsidR="00CF78E0" w:rsidRPr="001C36E6" w:rsidRDefault="00681278">
      <w:pPr>
        <w:rPr>
          <w:sz w:val="20"/>
          <w:szCs w:val="20"/>
        </w:rPr>
      </w:pPr>
      <w:r w:rsidRPr="001C36E6">
        <w:rPr>
          <w:sz w:val="20"/>
          <w:szCs w:val="20"/>
        </w:rPr>
        <w:t xml:space="preserve">• Go to the </w:t>
      </w:r>
      <w:r w:rsidR="00FB120A">
        <w:rPr>
          <w:sz w:val="20"/>
          <w:szCs w:val="20"/>
        </w:rPr>
        <w:t>file</w:t>
      </w:r>
      <w:r w:rsidRPr="001C36E6">
        <w:rPr>
          <w:sz w:val="20"/>
          <w:szCs w:val="20"/>
        </w:rPr>
        <w:t xml:space="preserve">: </w:t>
      </w:r>
      <w:hyperlink r:id="rId8" w:history="1">
        <w:r w:rsidR="000753D4" w:rsidRPr="001C36E6">
          <w:rPr>
            <w:rStyle w:val="Hyperlink"/>
            <w:sz w:val="20"/>
            <w:szCs w:val="20"/>
          </w:rPr>
          <w:t>\\v0050\inputs\book_id_queue.xlsx</w:t>
        </w:r>
      </w:hyperlink>
      <w:r w:rsidR="000753D4" w:rsidRPr="001C36E6">
        <w:rPr>
          <w:sz w:val="20"/>
          <w:szCs w:val="20"/>
        </w:rPr>
        <w:t xml:space="preserve"> </w:t>
      </w:r>
      <w:r w:rsidRPr="001C36E6">
        <w:rPr>
          <w:sz w:val="20"/>
          <w:szCs w:val="20"/>
        </w:rPr>
        <w:br/>
        <w:t xml:space="preserve">• Enter your Book ID in the </w:t>
      </w:r>
      <w:proofErr w:type="spellStart"/>
      <w:r w:rsidRPr="001C36E6">
        <w:rPr>
          <w:sz w:val="20"/>
          <w:szCs w:val="20"/>
        </w:rPr>
        <w:t>BookID</w:t>
      </w:r>
      <w:proofErr w:type="spellEnd"/>
      <w:r w:rsidRPr="001C36E6">
        <w:rPr>
          <w:sz w:val="20"/>
          <w:szCs w:val="20"/>
        </w:rPr>
        <w:t xml:space="preserve"> column.</w:t>
      </w:r>
      <w:r w:rsidRPr="001C36E6">
        <w:rPr>
          <w:sz w:val="20"/>
          <w:szCs w:val="20"/>
        </w:rPr>
        <w:br/>
        <w:t>• Leave the Status column blank.</w:t>
      </w:r>
    </w:p>
    <w:p w14:paraId="04359DD7" w14:textId="77777777" w:rsidR="00CF78E0" w:rsidRPr="001C36E6" w:rsidRDefault="00681278">
      <w:pPr>
        <w:rPr>
          <w:sz w:val="20"/>
          <w:szCs w:val="20"/>
        </w:rPr>
      </w:pPr>
      <w:r w:rsidRPr="001C36E6">
        <w:rPr>
          <w:sz w:val="20"/>
          <w:szCs w:val="20"/>
        </w:rPr>
        <w:t>Here’s what it might look like: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CF78E0" w14:paraId="404E69C1" w14:textId="77777777" w:rsidTr="00075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F5060B" w14:textId="77777777" w:rsidR="00CF78E0" w:rsidRDefault="00681278">
            <w:proofErr w:type="spellStart"/>
            <w:r>
              <w:t>BookID</w:t>
            </w:r>
            <w:proofErr w:type="spellEnd"/>
          </w:p>
        </w:tc>
        <w:tc>
          <w:tcPr>
            <w:tcW w:w="2880" w:type="dxa"/>
          </w:tcPr>
          <w:p w14:paraId="2DF58BAB" w14:textId="77777777" w:rsidR="00CF78E0" w:rsidRDefault="00681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880" w:type="dxa"/>
          </w:tcPr>
          <w:p w14:paraId="3FFBF763" w14:textId="77777777" w:rsidR="00CF78E0" w:rsidRDefault="00681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Processed</w:t>
            </w:r>
          </w:p>
        </w:tc>
      </w:tr>
      <w:tr w:rsidR="000753D4" w14:paraId="61469BB6" w14:textId="77777777" w:rsidTr="0007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3BF452" w14:textId="77777777" w:rsidR="000753D4" w:rsidRDefault="000753D4" w:rsidP="000753D4">
            <w:r>
              <w:t>11493</w:t>
            </w:r>
          </w:p>
        </w:tc>
        <w:tc>
          <w:tcPr>
            <w:tcW w:w="2880" w:type="dxa"/>
          </w:tcPr>
          <w:p w14:paraId="6618B425" w14:textId="68A4388A" w:rsidR="000753D4" w:rsidRDefault="000753D4" w:rsidP="00075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880" w:type="dxa"/>
          </w:tcPr>
          <w:p w14:paraId="5CC3DEC9" w14:textId="7F19E43E" w:rsidR="000753D4" w:rsidRDefault="000753D4" w:rsidP="00075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2025-05-26 14:45:33</w:t>
            </w:r>
          </w:p>
        </w:tc>
      </w:tr>
      <w:tr w:rsidR="000753D4" w14:paraId="48060EAE" w14:textId="77777777" w:rsidTr="00075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D07506" w14:textId="77777777" w:rsidR="000753D4" w:rsidRDefault="000753D4" w:rsidP="000753D4">
            <w:r>
              <w:t>11737</w:t>
            </w:r>
          </w:p>
        </w:tc>
        <w:tc>
          <w:tcPr>
            <w:tcW w:w="2880" w:type="dxa"/>
          </w:tcPr>
          <w:p w14:paraId="14265434" w14:textId="1F560C25" w:rsidR="000753D4" w:rsidRDefault="000753D4" w:rsidP="0007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D790D75" w14:textId="77777777" w:rsidR="000753D4" w:rsidRDefault="000753D4" w:rsidP="0007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3D4" w14:paraId="5922DC2E" w14:textId="77777777" w:rsidTr="0007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B6E0680" w14:textId="77777777" w:rsidR="000753D4" w:rsidRDefault="000753D4" w:rsidP="000753D4">
            <w:r>
              <w:t>11900</w:t>
            </w:r>
          </w:p>
        </w:tc>
        <w:tc>
          <w:tcPr>
            <w:tcW w:w="2880" w:type="dxa"/>
          </w:tcPr>
          <w:p w14:paraId="36FC1572" w14:textId="3FB449E6" w:rsidR="000753D4" w:rsidRDefault="000753D4" w:rsidP="00075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FCF920C" w14:textId="431CB764" w:rsidR="000753D4" w:rsidRDefault="000753D4" w:rsidP="00075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65BA70" w14:textId="6F4AF1AC" w:rsidR="00CF78E0" w:rsidRDefault="00681278" w:rsidP="00D7733A">
      <w:pPr>
        <w:spacing w:before="120" w:after="120"/>
      </w:pPr>
      <w:r>
        <w:t xml:space="preserve">Only rows where the Status is </w:t>
      </w:r>
      <w:r w:rsidR="000753D4" w:rsidRPr="000753D4">
        <w:rPr>
          <w:b/>
          <w:bCs/>
        </w:rPr>
        <w:t>NOT</w:t>
      </w:r>
      <w:r>
        <w:t xml:space="preserve"> "Done" will be processed.</w:t>
      </w:r>
    </w:p>
    <w:p w14:paraId="3EAE197A" w14:textId="77777777" w:rsidR="00CF78E0" w:rsidRDefault="00681278">
      <w:pPr>
        <w:pStyle w:val="Heading3"/>
      </w:pPr>
      <w:r>
        <w:t>2. Wait for the Script to Run</w:t>
      </w:r>
    </w:p>
    <w:p w14:paraId="38143F67" w14:textId="77777777" w:rsidR="00CF78E0" w:rsidRPr="001C36E6" w:rsidRDefault="00681278">
      <w:pPr>
        <w:rPr>
          <w:sz w:val="20"/>
          <w:szCs w:val="20"/>
        </w:rPr>
      </w:pPr>
      <w:r w:rsidRPr="001C36E6">
        <w:rPr>
          <w:sz w:val="20"/>
          <w:szCs w:val="20"/>
        </w:rPr>
        <w:t>• The system checks the Excel file every 10 minutes.</w:t>
      </w:r>
      <w:r w:rsidRPr="001C36E6">
        <w:rPr>
          <w:sz w:val="20"/>
          <w:szCs w:val="20"/>
        </w:rPr>
        <w:br/>
        <w:t>• For each new Book ID, it runs the necessary steps automatically:</w:t>
      </w:r>
      <w:r w:rsidRPr="001C36E6">
        <w:rPr>
          <w:sz w:val="20"/>
          <w:szCs w:val="20"/>
        </w:rPr>
        <w:br/>
        <w:t xml:space="preserve">   - Collects court book data</w:t>
      </w:r>
      <w:r w:rsidRPr="001C36E6">
        <w:rPr>
          <w:sz w:val="20"/>
          <w:szCs w:val="20"/>
        </w:rPr>
        <w:br/>
        <w:t xml:space="preserve">   - Cleans and formats the information</w:t>
      </w:r>
      <w:r w:rsidRPr="001C36E6">
        <w:rPr>
          <w:sz w:val="20"/>
          <w:szCs w:val="20"/>
        </w:rPr>
        <w:br/>
        <w:t xml:space="preserve">   - Generates a report</w:t>
      </w:r>
      <w:r w:rsidRPr="001C36E6">
        <w:rPr>
          <w:sz w:val="20"/>
          <w:szCs w:val="20"/>
        </w:rPr>
        <w:br/>
        <w:t xml:space="preserve">   - Archives the results</w:t>
      </w:r>
      <w:r w:rsidRPr="001C36E6">
        <w:rPr>
          <w:sz w:val="20"/>
          <w:szCs w:val="20"/>
        </w:rPr>
        <w:br/>
        <w:t>• You don’t need to do anything else — just let it run.</w:t>
      </w:r>
    </w:p>
    <w:p w14:paraId="7BD12356" w14:textId="77777777" w:rsidR="00CF78E0" w:rsidRDefault="00681278">
      <w:pPr>
        <w:pStyle w:val="Heading3"/>
      </w:pPr>
      <w:r>
        <w:t>3. Check the Status</w:t>
      </w:r>
    </w:p>
    <w:p w14:paraId="2145A10A" w14:textId="77777777" w:rsidR="00CF78E0" w:rsidRPr="001C36E6" w:rsidRDefault="00681278">
      <w:pPr>
        <w:rPr>
          <w:sz w:val="20"/>
          <w:szCs w:val="20"/>
        </w:rPr>
      </w:pPr>
      <w:r w:rsidRPr="001C36E6">
        <w:rPr>
          <w:sz w:val="20"/>
          <w:szCs w:val="20"/>
        </w:rPr>
        <w:t>• After the Book ID is processed:</w:t>
      </w:r>
      <w:r w:rsidRPr="001C36E6">
        <w:rPr>
          <w:sz w:val="20"/>
          <w:szCs w:val="20"/>
        </w:rPr>
        <w:br/>
        <w:t xml:space="preserve">   - The Status column will say Done</w:t>
      </w:r>
      <w:r w:rsidRPr="001C36E6">
        <w:rPr>
          <w:sz w:val="20"/>
          <w:szCs w:val="20"/>
        </w:rPr>
        <w:br/>
        <w:t xml:space="preserve">   - The Processed column will show the date and time it was finished</w:t>
      </w:r>
      <w:r w:rsidRPr="001C36E6">
        <w:rPr>
          <w:sz w:val="20"/>
          <w:szCs w:val="20"/>
        </w:rPr>
        <w:br/>
        <w:t>• If there's an issue, the Status will show Error</w:t>
      </w:r>
    </w:p>
    <w:p w14:paraId="65BE46FA" w14:textId="4FB5C195" w:rsidR="000753D4" w:rsidRPr="000753D4" w:rsidRDefault="00681278" w:rsidP="000753D4">
      <w:pPr>
        <w:pStyle w:val="Heading2"/>
      </w:pPr>
      <w:r w:rsidRPr="000753D4">
        <w:rPr>
          <w:rFonts w:ascii="Segoe UI Symbol" w:hAnsi="Segoe UI Symbol" w:cs="Segoe UI Symbol"/>
          <w:color w:val="FF0000"/>
        </w:rPr>
        <w:t>⚠</w:t>
      </w:r>
      <w:r w:rsidRPr="000753D4">
        <w:rPr>
          <w:color w:val="FF0000"/>
        </w:rPr>
        <w:t>️</w:t>
      </w:r>
      <w:r w:rsidRPr="000753D4">
        <w:t xml:space="preserve"> Important Tips</w:t>
      </w:r>
    </w:p>
    <w:p w14:paraId="07C449E5" w14:textId="77777777" w:rsidR="000753D4" w:rsidRPr="001C36E6" w:rsidRDefault="00681278" w:rsidP="001C36E6">
      <w:pPr>
        <w:spacing w:after="0"/>
        <w:rPr>
          <w:sz w:val="20"/>
          <w:szCs w:val="20"/>
        </w:rPr>
      </w:pPr>
      <w:r w:rsidRPr="001C36E6">
        <w:rPr>
          <w:sz w:val="20"/>
          <w:szCs w:val="20"/>
        </w:rPr>
        <w:t>• Please close the Excel file before the script runs. If it’s open, the system can’t update it.</w:t>
      </w:r>
      <w:r w:rsidRPr="001C36E6">
        <w:rPr>
          <w:sz w:val="20"/>
          <w:szCs w:val="20"/>
        </w:rPr>
        <w:br/>
        <w:t xml:space="preserve">• Don’t change any other columns besides </w:t>
      </w:r>
      <w:proofErr w:type="spellStart"/>
      <w:r w:rsidRPr="001C36E6">
        <w:rPr>
          <w:sz w:val="20"/>
          <w:szCs w:val="20"/>
        </w:rPr>
        <w:t>BookID</w:t>
      </w:r>
      <w:proofErr w:type="spellEnd"/>
      <w:r w:rsidR="000753D4" w:rsidRPr="001C36E6">
        <w:rPr>
          <w:sz w:val="20"/>
          <w:szCs w:val="20"/>
        </w:rPr>
        <w:t xml:space="preserve"> </w:t>
      </w:r>
    </w:p>
    <w:p w14:paraId="30543450" w14:textId="41E93B47" w:rsidR="000753D4" w:rsidRPr="001C36E6" w:rsidRDefault="000753D4" w:rsidP="001C36E6">
      <w:pPr>
        <w:spacing w:after="0"/>
        <w:rPr>
          <w:sz w:val="20"/>
          <w:szCs w:val="20"/>
        </w:rPr>
      </w:pPr>
      <w:r w:rsidRPr="001C36E6">
        <w:rPr>
          <w:sz w:val="20"/>
          <w:szCs w:val="20"/>
        </w:rPr>
        <w:t>• If you want to re-run a book just delete the Status for the records that need to be re-processed</w:t>
      </w:r>
      <w:r w:rsidRPr="001C36E6">
        <w:rPr>
          <w:sz w:val="20"/>
          <w:szCs w:val="20"/>
        </w:rPr>
        <w:br/>
        <w:t>• If you see an Error in the Status column, let your team know.</w:t>
      </w:r>
    </w:p>
    <w:p w14:paraId="25DE0DE1" w14:textId="14447461" w:rsidR="00CF78E0" w:rsidRDefault="00CF78E0"/>
    <w:sectPr w:rsidR="00CF78E0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52F37" w14:textId="77777777" w:rsidR="002843F3" w:rsidRDefault="002843F3" w:rsidP="00E05C44">
      <w:pPr>
        <w:spacing w:after="0" w:line="240" w:lineRule="auto"/>
      </w:pPr>
      <w:r>
        <w:separator/>
      </w:r>
    </w:p>
  </w:endnote>
  <w:endnote w:type="continuationSeparator" w:id="0">
    <w:p w14:paraId="79BE5A3D" w14:textId="77777777" w:rsidR="002843F3" w:rsidRDefault="002843F3" w:rsidP="00E0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2E54" w14:textId="77777777" w:rsidR="00E05C44" w:rsidRDefault="00E05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6A436" w14:textId="77777777" w:rsidR="00E05C44" w:rsidRDefault="00E05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9994" w14:textId="77777777" w:rsidR="00E05C44" w:rsidRDefault="00E05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D355" w14:textId="77777777" w:rsidR="002843F3" w:rsidRDefault="002843F3" w:rsidP="00E05C44">
      <w:pPr>
        <w:spacing w:after="0" w:line="240" w:lineRule="auto"/>
      </w:pPr>
      <w:r>
        <w:separator/>
      </w:r>
    </w:p>
  </w:footnote>
  <w:footnote w:type="continuationSeparator" w:id="0">
    <w:p w14:paraId="2B3849FC" w14:textId="77777777" w:rsidR="002843F3" w:rsidRDefault="002843F3" w:rsidP="00E0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F914" w14:textId="77777777" w:rsidR="00E05C44" w:rsidRDefault="00E05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4F6B" w14:textId="77777777" w:rsidR="00E05C44" w:rsidRDefault="00E05C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9C2F9" w14:textId="77777777" w:rsidR="00E05C44" w:rsidRDefault="00E05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3526759">
    <w:abstractNumId w:val="8"/>
  </w:num>
  <w:num w:numId="2" w16cid:durableId="599145987">
    <w:abstractNumId w:val="6"/>
  </w:num>
  <w:num w:numId="3" w16cid:durableId="368922081">
    <w:abstractNumId w:val="5"/>
  </w:num>
  <w:num w:numId="4" w16cid:durableId="830371778">
    <w:abstractNumId w:val="4"/>
  </w:num>
  <w:num w:numId="5" w16cid:durableId="64882261">
    <w:abstractNumId w:val="7"/>
  </w:num>
  <w:num w:numId="6" w16cid:durableId="667833510">
    <w:abstractNumId w:val="3"/>
  </w:num>
  <w:num w:numId="7" w16cid:durableId="2114469970">
    <w:abstractNumId w:val="2"/>
  </w:num>
  <w:num w:numId="8" w16cid:durableId="410154221">
    <w:abstractNumId w:val="1"/>
  </w:num>
  <w:num w:numId="9" w16cid:durableId="150269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3D4"/>
    <w:rsid w:val="0015074B"/>
    <w:rsid w:val="001C36E6"/>
    <w:rsid w:val="002843F3"/>
    <w:rsid w:val="0029639D"/>
    <w:rsid w:val="00326F90"/>
    <w:rsid w:val="00681278"/>
    <w:rsid w:val="006D51BC"/>
    <w:rsid w:val="00AA1D8D"/>
    <w:rsid w:val="00B47730"/>
    <w:rsid w:val="00CB0664"/>
    <w:rsid w:val="00CF78E0"/>
    <w:rsid w:val="00D45A60"/>
    <w:rsid w:val="00D7733A"/>
    <w:rsid w:val="00E05C44"/>
    <w:rsid w:val="00FB12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1C141"/>
  <w14:defaultImageDpi w14:val="330"/>
  <w15:docId w15:val="{68A1D7B4-4630-4E0E-8067-2E0FE824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753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D4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0753D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753D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0050\inputs\book_id_queue.xls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 Taylor</cp:lastModifiedBy>
  <cp:revision>8</cp:revision>
  <dcterms:created xsi:type="dcterms:W3CDTF">2025-05-27T00:47:00Z</dcterms:created>
  <dcterms:modified xsi:type="dcterms:W3CDTF">2025-05-27T07:00:00Z</dcterms:modified>
  <cp:category/>
</cp:coreProperties>
</file>